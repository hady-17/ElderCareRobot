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Elder Care Monitoring Rover with Voice Assistant - Project Plan</w:t>
      </w:r>
    </w:p>
    <w:p>
      <w:pPr>
        <w:pStyle w:val="Heading1"/>
      </w:pPr>
      <w:r>
        <w:t>1. Project Summary</w:t>
      </w:r>
    </w:p>
    <w:p>
      <w:r>
        <w:t>This project plan outlines the detailed steps to build the Elder Care Monitoring Rover with Voice Assistant. The team consists of a single developer with 2 days/week access to the physical robot. Some tasks will be built and tested locally on a laptop before integration.</w:t>
      </w:r>
    </w:p>
    <w:p>
      <w:pPr>
        <w:pStyle w:val="Heading1"/>
      </w:pPr>
      <w:r>
        <w:t>2. Project Structure</w:t>
      </w:r>
    </w:p>
    <w:p>
      <w:r>
        <w:t>elder_care_rover/</w:t>
      </w:r>
    </w:p>
    <w:p>
      <w:r>
        <w:t>│   ├── main.py            # Main application entry point</w:t>
      </w:r>
    </w:p>
    <w:p>
      <w:r>
        <w:t>│   ├── face_recognition/  # Facial recognition module</w:t>
      </w:r>
    </w:p>
    <w:p>
      <w:r>
        <w:t>│   │   ├── capture.py</w:t>
      </w:r>
    </w:p>
    <w:p>
      <w:r>
        <w:t>│   │   ├── recognize.py</w:t>
      </w:r>
    </w:p>
    <w:p>
      <w:r>
        <w:t>│   │   └── train_model.py</w:t>
      </w:r>
    </w:p>
    <w:p>
      <w:r>
        <w:t>│   ├── voice_assistant/   # Voice assistant module</w:t>
      </w:r>
    </w:p>
    <w:p>
      <w:r>
        <w:t>│   │   ├── speech_recognition.py</w:t>
      </w:r>
    </w:p>
    <w:p>
      <w:r>
        <w:t>│   │   ├── tts.py</w:t>
      </w:r>
    </w:p>
    <w:p>
      <w:r>
        <w:t>│   │   └── wake_word.py</w:t>
      </w:r>
    </w:p>
    <w:p>
      <w:r>
        <w:t>│   ├── reminders/         # Reminder and scheduler module</w:t>
      </w:r>
    </w:p>
    <w:p>
      <w:r>
        <w:t>│   │   ├── medication_reminder.py</w:t>
      </w:r>
    </w:p>
    <w:p>
      <w:r>
        <w:t>│   │   ├── sleep_alarm.py</w:t>
      </w:r>
    </w:p>
    <w:p>
      <w:r>
        <w:t>│   │   └── custom_reminder.py</w:t>
      </w:r>
    </w:p>
    <w:p>
      <w:r>
        <w:t>│   ├── emergency_call.py  # Emergency call module</w:t>
      </w:r>
    </w:p>
    <w:p>
      <w:r>
        <w:t>│   ├── notifications.py   # Discord/SMS notification module</w:t>
      </w:r>
    </w:p>
    <w:p>
      <w:r>
        <w:t>│   └── config.py          # Configuration file</w:t>
      </w:r>
    </w:p>
    <w:p>
      <w:pPr>
        <w:pStyle w:val="Heading1"/>
      </w:pPr>
      <w:r>
        <w:t>3. Project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Project Setup &amp; Local Development Environment</w:t>
            </w:r>
          </w:p>
        </w:tc>
        <w:tc>
          <w:tcPr>
            <w:tcW w:type="dxa" w:w="2880"/>
          </w:tcPr>
          <w:p>
            <w:r>
              <w:t>Set up Python environment, install necessary libraries (dlib, OpenCV, Vosk, etc.) on local machine.</w:t>
            </w:r>
          </w:p>
        </w:tc>
        <w:tc>
          <w:tcPr>
            <w:tcW w:type="dxa" w:w="2880"/>
          </w:tcPr>
          <w:p>
            <w:r>
              <w:t>Week 1</w:t>
            </w:r>
          </w:p>
        </w:tc>
      </w:tr>
      <w:tr>
        <w:tc>
          <w:tcPr>
            <w:tcW w:type="dxa" w:w="2880"/>
          </w:tcPr>
          <w:p>
            <w:r>
              <w:t>Facial Recognition Module (Local)</w:t>
            </w:r>
          </w:p>
        </w:tc>
        <w:tc>
          <w:tcPr>
            <w:tcW w:type="dxa" w:w="2880"/>
          </w:tcPr>
          <w:p>
            <w:r>
              <w:t>Develop and test facial recognition on laptop using webcam feed; build dataset and train model.</w:t>
            </w:r>
          </w:p>
        </w:tc>
        <w:tc>
          <w:tcPr>
            <w:tcW w:type="dxa" w:w="2880"/>
          </w:tcPr>
          <w:p>
            <w:r>
              <w:t>Week 2-3</w:t>
            </w:r>
          </w:p>
        </w:tc>
      </w:tr>
      <w:tr>
        <w:tc>
          <w:tcPr>
            <w:tcW w:type="dxa" w:w="2880"/>
          </w:tcPr>
          <w:p>
            <w:r>
              <w:t>Speech Recognition Module (Local)</w:t>
            </w:r>
          </w:p>
        </w:tc>
        <w:tc>
          <w:tcPr>
            <w:tcW w:type="dxa" w:w="2880"/>
          </w:tcPr>
          <w:p>
            <w:r>
              <w:t>Develop Vosk-based speech recognition module with test commands.</w:t>
            </w:r>
          </w:p>
        </w:tc>
        <w:tc>
          <w:tcPr>
            <w:tcW w:type="dxa" w:w="2880"/>
          </w:tcPr>
          <w:p>
            <w:r>
              <w:t>Week 4</w:t>
            </w:r>
          </w:p>
        </w:tc>
      </w:tr>
      <w:tr>
        <w:tc>
          <w:tcPr>
            <w:tcW w:type="dxa" w:w="2880"/>
          </w:tcPr>
          <w:p>
            <w:r>
              <w:t>Wake Word Detection (Local)</w:t>
            </w:r>
          </w:p>
        </w:tc>
        <w:tc>
          <w:tcPr>
            <w:tcW w:type="dxa" w:w="2880"/>
          </w:tcPr>
          <w:p>
            <w:r>
              <w:t>Implement Picovoice Porcupine for wake word activation.</w:t>
            </w:r>
          </w:p>
        </w:tc>
        <w:tc>
          <w:tcPr>
            <w:tcW w:type="dxa" w:w="2880"/>
          </w:tcPr>
          <w:p>
            <w:r>
              <w:t>Week 5</w:t>
            </w:r>
          </w:p>
        </w:tc>
      </w:tr>
      <w:tr>
        <w:tc>
          <w:tcPr>
            <w:tcW w:type="dxa" w:w="2880"/>
          </w:tcPr>
          <w:p>
            <w:r>
              <w:t>Text-to-Speech (Local)</w:t>
            </w:r>
          </w:p>
        </w:tc>
        <w:tc>
          <w:tcPr>
            <w:tcW w:type="dxa" w:w="2880"/>
          </w:tcPr>
          <w:p>
            <w:r>
              <w:t>Implement eSpeak for offline voice output.</w:t>
            </w:r>
          </w:p>
        </w:tc>
        <w:tc>
          <w:tcPr>
            <w:tcW w:type="dxa" w:w="2880"/>
          </w:tcPr>
          <w:p>
            <w:r>
              <w:t>Week 6</w:t>
            </w:r>
          </w:p>
        </w:tc>
      </w:tr>
      <w:tr>
        <w:tc>
          <w:tcPr>
            <w:tcW w:type="dxa" w:w="2880"/>
          </w:tcPr>
          <w:p>
            <w:r>
              <w:t>Emergency Call Module (Local)</w:t>
            </w:r>
          </w:p>
        </w:tc>
        <w:tc>
          <w:tcPr>
            <w:tcW w:type="dxa" w:w="2880"/>
          </w:tcPr>
          <w:p>
            <w:r>
              <w:t>Write Python module to trigger calls via connected GSM module or VOIP (simulated locally).</w:t>
            </w:r>
          </w:p>
        </w:tc>
        <w:tc>
          <w:tcPr>
            <w:tcW w:type="dxa" w:w="2880"/>
          </w:tcPr>
          <w:p>
            <w:r>
              <w:t>Week 7</w:t>
            </w:r>
          </w:p>
        </w:tc>
      </w:tr>
      <w:tr>
        <w:tc>
          <w:tcPr>
            <w:tcW w:type="dxa" w:w="2880"/>
          </w:tcPr>
          <w:p>
            <w:r>
              <w:t>Medication &amp; Custom Reminders (Local)</w:t>
            </w:r>
          </w:p>
        </w:tc>
        <w:tc>
          <w:tcPr>
            <w:tcW w:type="dxa" w:w="2880"/>
          </w:tcPr>
          <w:p>
            <w:r>
              <w:t>Develop reminder modules for medication and custom reminders with 'got that' confirmation.</w:t>
            </w:r>
          </w:p>
        </w:tc>
        <w:tc>
          <w:tcPr>
            <w:tcW w:type="dxa" w:w="2880"/>
          </w:tcPr>
          <w:p>
            <w:r>
              <w:t>Week 8</w:t>
            </w:r>
          </w:p>
        </w:tc>
      </w:tr>
      <w:tr>
        <w:tc>
          <w:tcPr>
            <w:tcW w:type="dxa" w:w="2880"/>
          </w:tcPr>
          <w:p>
            <w:r>
              <w:t>Sleep Alarm System (Local)</w:t>
            </w:r>
          </w:p>
        </w:tc>
        <w:tc>
          <w:tcPr>
            <w:tcW w:type="dxa" w:w="2880"/>
          </w:tcPr>
          <w:p>
            <w:r>
              <w:t>Develop sleep alarm feature with voice prompt.</w:t>
            </w:r>
          </w:p>
        </w:tc>
        <w:tc>
          <w:tcPr>
            <w:tcW w:type="dxa" w:w="2880"/>
          </w:tcPr>
          <w:p>
            <w:r>
              <w:t>Week 9</w:t>
            </w:r>
          </w:p>
        </w:tc>
      </w:tr>
      <w:tr>
        <w:tc>
          <w:tcPr>
            <w:tcW w:type="dxa" w:w="2880"/>
          </w:tcPr>
          <w:p>
            <w:r>
              <w:t>Hardware Integration &amp; Testing</w:t>
            </w:r>
          </w:p>
        </w:tc>
        <w:tc>
          <w:tcPr>
            <w:tcW w:type="dxa" w:w="2880"/>
          </w:tcPr>
          <w:p>
            <w:r>
              <w:t>Deploy local modules to Raspberry Pi, test with physical robot during lab access.</w:t>
            </w:r>
          </w:p>
        </w:tc>
        <w:tc>
          <w:tcPr>
            <w:tcW w:type="dxa" w:w="2880"/>
          </w:tcPr>
          <w:p>
            <w:r>
              <w:t>Week 10-11</w:t>
            </w:r>
          </w:p>
        </w:tc>
      </w:tr>
      <w:tr>
        <w:tc>
          <w:tcPr>
            <w:tcW w:type="dxa" w:w="2880"/>
          </w:tcPr>
          <w:p>
            <w:r>
              <w:t>Full System Integration &amp; Testing</w:t>
            </w:r>
          </w:p>
        </w:tc>
        <w:tc>
          <w:tcPr>
            <w:tcW w:type="dxa" w:w="2880"/>
          </w:tcPr>
          <w:p>
            <w:r>
              <w:t>Combine all modules and test end-to-end functionality.</w:t>
            </w:r>
          </w:p>
        </w:tc>
        <w:tc>
          <w:tcPr>
            <w:tcW w:type="dxa" w:w="2880"/>
          </w:tcPr>
          <w:p>
            <w:r>
              <w:t>Week 12</w:t>
            </w:r>
          </w:p>
        </w:tc>
      </w:tr>
      <w:tr>
        <w:tc>
          <w:tcPr>
            <w:tcW w:type="dxa" w:w="2880"/>
          </w:tcPr>
          <w:p>
            <w:r>
              <w:t>Documentation &amp; Report</w:t>
            </w:r>
          </w:p>
        </w:tc>
        <w:tc>
          <w:tcPr>
            <w:tcW w:type="dxa" w:w="2880"/>
          </w:tcPr>
          <w:p>
            <w:r>
              <w:t>Finalize project documentation and demonstration.</w:t>
            </w:r>
          </w:p>
        </w:tc>
        <w:tc>
          <w:tcPr>
            <w:tcW w:type="dxa" w:w="2880"/>
          </w:tcPr>
          <w:p>
            <w:r>
              <w:t>Week 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