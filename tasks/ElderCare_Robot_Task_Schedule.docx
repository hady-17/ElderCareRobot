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Task Scheduling for ElderCare Robot</w:t>
      </w:r>
    </w:p>
    <w:p>
      <w:pPr>
        <w:pStyle w:val="Heading1"/>
      </w:pPr>
      <w:r>
        <w:t>1. Sleep Alarm</w:t>
      </w:r>
    </w:p>
    <w:p>
      <w:r>
        <w:t>Objective: Wake the elder up at a scheduled time.</w:t>
        <w:br/>
        <w:t>Steps:</w:t>
        <w:br/>
        <w:t>1. Capture wake-up time (e.g., 'Wake me up at 7 PM').</w:t>
        <w:br/>
        <w:t>2. Set the alarm for the specified time.</w:t>
        <w:br/>
        <w:t>3. Periodically check the system time and trigger the alarm at the right moment.</w:t>
        <w:br/>
        <w:t>Considerations: Make sure the alarm is loud enough to wake the elder, and allow for recurring alarms.</w:t>
        <w:br/>
      </w:r>
    </w:p>
    <w:p>
      <w:pPr>
        <w:pStyle w:val="Heading1"/>
      </w:pPr>
      <w:r>
        <w:t>2. Notifications for Family</w:t>
      </w:r>
    </w:p>
    <w:p>
      <w:r>
        <w:t>Objective: Notify the elder's family about key events.</w:t>
        <w:br/>
        <w:t>Steps:</w:t>
        <w:br/>
        <w:t>1. Define notification types (medication, sleep, emergency).</w:t>
        <w:br/>
        <w:t>2. Trigger notifications based on event occurrence.</w:t>
        <w:br/>
        <w:t>3. Send notifications via SMS, email, or push notifications.</w:t>
        <w:br/>
        <w:t>Considerations: Ensure recipients receive relevant notifications at the right time.</w:t>
        <w:br/>
      </w:r>
    </w:p>
    <w:p>
      <w:pPr>
        <w:pStyle w:val="Heading1"/>
      </w:pPr>
      <w:r>
        <w:t>3. Wake Word Detection</w:t>
      </w:r>
    </w:p>
    <w:p>
      <w:r>
        <w:t>Objective: Activate the rover upon hearing a wake word.</w:t>
        <w:br/>
        <w:t>Steps:</w:t>
        <w:br/>
        <w:t>1. Implement wake word detection.</w:t>
        <w:br/>
        <w:t>2. Respond to subsequent voice commands.</w:t>
        <w:br/>
        <w:t>3. Provide feedback (audio or visual) when the system is listening.</w:t>
        <w:br/>
        <w:t>Considerations: Avoid false positives and ensure the system is responsive.</w:t>
        <w:br/>
      </w:r>
    </w:p>
    <w:p>
      <w:pPr>
        <w:pStyle w:val="Heading1"/>
      </w:pPr>
      <w:r>
        <w:t>4. Emergency Call</w:t>
      </w:r>
    </w:p>
    <w:p>
      <w:r>
        <w:t>Objective: Make emergency calls or send alerts.</w:t>
        <w:br/>
        <w:t>Steps:</w:t>
        <w:br/>
        <w:t>1. Recognize the emergency command.</w:t>
        <w:br/>
        <w:t>2. Trigger an emergency call or SMS.</w:t>
        <w:br/>
        <w:t>3. Send follow-up notifications to caregivers.</w:t>
        <w:br/>
        <w:t>Considerations: Ensure fast and reliable emergency notifications.</w:t>
        <w:br/>
      </w:r>
    </w:p>
    <w:p>
      <w:pPr>
        <w:pStyle w:val="Heading1"/>
      </w:pPr>
      <w:r>
        <w:t>5. Navigation</w:t>
      </w:r>
    </w:p>
    <w:p>
      <w:r>
        <w:t>Objective: Navigate the rover to a designated location.</w:t>
        <w:br/>
        <w:t>Steps:</w:t>
        <w:br/>
        <w:t>1. Use sensors for obstacle detection.</w:t>
        <w:br/>
        <w:t>2. Plan a path to the destination.</w:t>
        <w:br/>
        <w:t>3. Move and control the rover’s motors.</w:t>
        <w:br/>
        <w:t>Considerations: Ensure safe navigation with minimal power usage.</w:t>
        <w:br/>
      </w:r>
    </w:p>
    <w:p>
      <w:pPr>
        <w:pStyle w:val="Heading1"/>
      </w:pPr>
      <w:r>
        <w:t>6. Search for Elder</w:t>
      </w:r>
    </w:p>
    <w:p>
      <w:r>
        <w:t>Objective: Locate the elder using facial recognition.</w:t>
        <w:br/>
        <w:t>Steps:</w:t>
        <w:br/>
        <w:t>1. Scan the environment using the rover’s camera.</w:t>
        <w:br/>
        <w:t>2. Use facial recognition to identify the elder.</w:t>
        <w:br/>
        <w:t>3. Approach the elder and provide assistance.</w:t>
        <w:br/>
        <w:t>Considerations: Ensure accuracy in recognizing the elder’s face.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